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Laravel Address Book – Time Sheet</w:t>
      </w:r>
    </w:p>
    <w:p>
      <w:r>
        <w:t>Project Name: Laravel Address Book</w:t>
      </w:r>
    </w:p>
    <w:p>
      <w:r>
        <w:t>Developer: Dax Panara</w:t>
      </w:r>
    </w:p>
    <w:p>
      <w:r>
        <w:t>Total Time Spent: 3 hours 50 minutes</w:t>
      </w:r>
    </w:p>
    <w:p>
      <w:pPr>
        <w:pStyle w:val="Heading1"/>
      </w:pPr>
      <w:r>
        <w:br/>
        <w:t>Breakdown:</w:t>
      </w:r>
    </w:p>
    <w:p>
      <w:pPr>
        <w:pStyle w:val="Heading2"/>
      </w:pPr>
      <w:r>
        <w:t>1. Project Setup – 25 mins</w:t>
      </w:r>
    </w:p>
    <w:p>
      <w:pPr>
        <w:pStyle w:val="ListBullet"/>
      </w:pPr>
      <w:r>
        <w:t>• Laravel installation and configuration</w:t>
      </w:r>
    </w:p>
    <w:p>
      <w:pPr>
        <w:pStyle w:val="ListBullet"/>
      </w:pPr>
      <w:r>
        <w:t>• Routing and controller structure</w:t>
      </w:r>
    </w:p>
    <w:p>
      <w:pPr>
        <w:pStyle w:val="ListBullet"/>
      </w:pPr>
      <w:r>
        <w:t>• Migration and model setup for `cities` and `address_books`</w:t>
      </w:r>
    </w:p>
    <w:p>
      <w:pPr>
        <w:pStyle w:val="ListBullet"/>
      </w:pPr>
      <w:r>
        <w:t>• Seeded predefined cities into the database</w:t>
      </w:r>
    </w:p>
    <w:p>
      <w:pPr>
        <w:pStyle w:val="ListBullet"/>
      </w:pPr>
      <w:r>
        <w:t>• Configured .env, database connection, indexing, and slug-based routing</w:t>
      </w:r>
    </w:p>
    <w:p>
      <w:pPr>
        <w:pStyle w:val="Heading2"/>
      </w:pPr>
      <w:r>
        <w:t>2. CRUD Operations – 90 mins</w:t>
      </w:r>
    </w:p>
    <w:p>
      <w:pPr>
        <w:pStyle w:val="ListBullet"/>
      </w:pPr>
      <w:r>
        <w:t>• Developed Create, Read, Update, and Delete functionalities using slugs</w:t>
      </w:r>
    </w:p>
    <w:p>
      <w:pPr>
        <w:pStyle w:val="ListBullet"/>
      </w:pPr>
      <w:r>
        <w:t>• Implemented FormRequest validation for clean logic separation</w:t>
      </w:r>
    </w:p>
    <w:p>
      <w:pPr>
        <w:pStyle w:val="ListBullet"/>
      </w:pPr>
      <w:r>
        <w:t>• Used route model binding for update/edit via slug</w:t>
      </w:r>
    </w:p>
    <w:p>
      <w:pPr>
        <w:pStyle w:val="ListBullet"/>
      </w:pPr>
      <w:r>
        <w:t>• Designed basic Blade UI views with validation error feedback</w:t>
      </w:r>
    </w:p>
    <w:p>
      <w:pPr>
        <w:pStyle w:val="Heading2"/>
      </w:pPr>
      <w:r>
        <w:t>3. Image Upload &amp; Email Validation – 30 mins</w:t>
      </w:r>
    </w:p>
    <w:p>
      <w:pPr>
        <w:pStyle w:val="ListBullet"/>
      </w:pPr>
      <w:r>
        <w:t>• Client-side and server-side image validation (only JPG/PNG/GIF/WEBP/SVG, max 300KB, 150x150px)</w:t>
      </w:r>
    </w:p>
    <w:p>
      <w:pPr>
        <w:pStyle w:val="ListBullet"/>
      </w:pPr>
      <w:r>
        <w:t>• Stored images in `uploads/profiles` with proper fallback handling</w:t>
      </w:r>
    </w:p>
    <w:p>
      <w:pPr>
        <w:pStyle w:val="ListBullet"/>
      </w:pPr>
      <w:r>
        <w:t>• Displayed uploaded image in the listing view</w:t>
      </w:r>
    </w:p>
    <w:p>
      <w:pPr>
        <w:pStyle w:val="ListBullet"/>
      </w:pPr>
      <w:r>
        <w:t>• AJAX-based real-time email uniqueness validation via route `/check-email`</w:t>
      </w:r>
    </w:p>
    <w:p>
      <w:pPr>
        <w:pStyle w:val="ListBullet"/>
      </w:pPr>
      <w:r>
        <w:t>• Email validated using Laravel rules and frontend JS feedback</w:t>
      </w:r>
    </w:p>
    <w:p>
      <w:pPr>
        <w:pStyle w:val="Heading2"/>
      </w:pPr>
      <w:r>
        <w:t>4. Email Notifications &amp; Queued Promotional Email – 25 mins</w:t>
      </w:r>
    </w:p>
    <w:p>
      <w:pPr>
        <w:pStyle w:val="ListBullet"/>
      </w:pPr>
      <w:r>
        <w:t>• Sent confirmation email immediately after successful entry</w:t>
      </w:r>
    </w:p>
    <w:p>
      <w:pPr>
        <w:pStyle w:val="ListBullet"/>
      </w:pPr>
      <w:r>
        <w:t>• Configured Laravel queue and dispatched promotional email with 1-hour delay (tested via `php artisan queue:work` using 15-second demo delay)</w:t>
      </w:r>
    </w:p>
    <w:p>
      <w:pPr>
        <w:pStyle w:val="Heading2"/>
      </w:pPr>
      <w:r>
        <w:t>5. Filtering, Search, Redis Caching – 25 mins</w:t>
      </w:r>
    </w:p>
    <w:p>
      <w:pPr>
        <w:pStyle w:val="ListBullet"/>
      </w:pPr>
      <w:r>
        <w:t>• Implemented filters on listing page (by City and Zip Code)</w:t>
      </w:r>
    </w:p>
    <w:p>
      <w:pPr>
        <w:pStyle w:val="ListBullet"/>
      </w:pPr>
      <w:r>
        <w:t>• Optimized performance using Redis-based caching per city/zip combo</w:t>
      </w:r>
    </w:p>
    <w:p>
      <w:pPr>
        <w:pStyle w:val="ListBullet"/>
      </w:pPr>
      <w:r>
        <w:t>• MySQL indexes added to zip and city columns</w:t>
      </w:r>
    </w:p>
    <w:p>
      <w:pPr>
        <w:pStyle w:val="Heading2"/>
      </w:pPr>
      <w:r>
        <w:t>6. Export Feature – 15 mins</w:t>
      </w:r>
    </w:p>
    <w:p>
      <w:pPr>
        <w:pStyle w:val="ListBullet"/>
      </w:pPr>
      <w:r>
        <w:t>• Exported address book entries into CSV format using Laravel streaming</w:t>
      </w:r>
    </w:p>
    <w:p>
      <w:pPr>
        <w:pStyle w:val="ListBullet"/>
      </w:pPr>
      <w:r>
        <w:t>• Created XML export using PHP’s `SimpleXMLElement`</w:t>
      </w:r>
    </w:p>
    <w:p>
      <w:pPr>
        <w:pStyle w:val="Heading2"/>
      </w:pPr>
      <w:r>
        <w:t>7. Activity Logging – 10 mins</w:t>
      </w:r>
    </w:p>
    <w:p>
      <w:pPr>
        <w:pStyle w:val="ListBullet"/>
      </w:pPr>
      <w:r>
        <w:t>• Logged each Insert, Update, and Delete action in `activity_logs` table</w:t>
      </w:r>
    </w:p>
    <w:p>
      <w:pPr>
        <w:pStyle w:val="ListBullet"/>
      </w:pPr>
      <w:r>
        <w:t>• Stored logs in JSON format for traceability</w:t>
      </w:r>
    </w:p>
    <w:p>
      <w:pPr>
        <w:pStyle w:val="Heading2"/>
      </w:pPr>
      <w:r>
        <w:t>8. Final Testing &amp; Bug Fixes – 10 mins</w:t>
      </w:r>
    </w:p>
    <w:p>
      <w:pPr>
        <w:pStyle w:val="ListBullet"/>
      </w:pPr>
      <w:r>
        <w:t>• Fixed profile image path issues</w:t>
      </w:r>
    </w:p>
    <w:p>
      <w:pPr>
        <w:pStyle w:val="ListBullet"/>
      </w:pPr>
      <w:r>
        <w:t>• Solved update issues when only name was changed</w:t>
      </w:r>
    </w:p>
    <w:p>
      <w:pPr>
        <w:pStyle w:val="ListBullet"/>
      </w:pPr>
      <w:r>
        <w:t>• Verified full flow: form, filters, export, image, validation, and logs</w:t>
      </w:r>
    </w:p>
    <w:p>
      <w:pPr>
        <w:pStyle w:val="Heading2"/>
      </w:pPr>
      <w:r>
        <w:br/>
        <w:t>✅ Total Duration: 3 hours 50 minutes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