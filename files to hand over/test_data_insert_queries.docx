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Address Book - Test Data Insert Queries</w:t>
      </w:r>
    </w:p>
    <w:p>
      <w:pPr>
        <w:pStyle w:val="Heading1"/>
      </w:pPr>
      <w:r>
        <w:t>1. Insert Cities</w:t>
      </w:r>
    </w:p>
    <w:p>
      <w:r>
        <w:br/>
        <w:t xml:space="preserve">INSERT INTO cities (name) VALUES </w:t>
        <w:br/>
        <w:t xml:space="preserve">('Mumbai'), </w:t>
        <w:br/>
        <w:t xml:space="preserve">('Delhi'), </w:t>
        <w:br/>
        <w:t>('Bangalore');</w:t>
        <w:br/>
      </w:r>
    </w:p>
    <w:p>
      <w:pPr>
        <w:pStyle w:val="Heading1"/>
      </w:pPr>
      <w:r>
        <w:t>2. Insert Sample Address Book Entry</w:t>
      </w:r>
    </w:p>
    <w:p>
      <w:r>
        <w:br/>
        <w:t>INSERT INTO address_books (slug, first_name, last_name, profile_pic, email, phone, street, zip_code, city_id, created_at, updated_at)</w:t>
        <w:br/>
        <w:t xml:space="preserve">VALUES </w:t>
        <w:br/>
        <w:t>('abc-uuid-123', 'Test', 'User', 'test.png', 'test@example.com', '9876543210', 'Test Street', '360001', 1, NOW(), NOW());</w:t>
        <w:br/>
      </w:r>
    </w:p>
    <w:p>
      <w:pPr>
        <w:pStyle w:val="Heading1"/>
      </w:pPr>
      <w:r>
        <w:t>3. Insert Activity Log</w:t>
      </w:r>
    </w:p>
    <w:p>
      <w:r>
        <w:br/>
        <w:t>INSERT INTO activity_logs (slug, action, data, created_at, updated_at)</w:t>
        <w:br/>
        <w:t xml:space="preserve">VALUES </w:t>
        <w:br/>
        <w:t>('abc-uuid-123', 'insert', '{"first_name": "Test"}', NOW(), NOW());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